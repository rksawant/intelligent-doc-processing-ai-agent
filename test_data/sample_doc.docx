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Document Processing Test</w:t>
      </w:r>
    </w:p>
    <w:p>
      <w:r>
        <w:t>This document is used to verify the LangChain + Pinecone pipeline.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